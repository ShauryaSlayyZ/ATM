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8C6CE" w14:textId="45CDA744" w:rsidR="00D25C9B" w:rsidRPr="00DD273F" w:rsidRDefault="00A427D3">
      <w:pPr>
        <w:pStyle w:val="Heading1"/>
        <w:rPr>
          <w:rFonts w:ascii="Times New Roman" w:hAnsi="Times New Roman" w:cs="Times New Roman"/>
          <w:sz w:val="32"/>
          <w:szCs w:val="32"/>
          <w:u w:val="thick"/>
        </w:rPr>
      </w:pPr>
      <w:r>
        <w:t xml:space="preserve">                        </w:t>
      </w:r>
      <w:r w:rsidRPr="00DD273F">
        <w:rPr>
          <w:rFonts w:ascii="Times New Roman" w:hAnsi="Times New Roman" w:cs="Times New Roman"/>
          <w:color w:val="000000" w:themeColor="text1"/>
          <w:sz w:val="32"/>
          <w:szCs w:val="32"/>
          <w:u w:val="thick"/>
        </w:rPr>
        <w:t>ATM System Data Dictionary Table</w:t>
      </w:r>
    </w:p>
    <w:p w14:paraId="27310B62" w14:textId="77777777" w:rsidR="00A427D3" w:rsidRPr="00A427D3" w:rsidRDefault="00A427D3" w:rsidP="00A427D3"/>
    <w:tbl>
      <w:tblPr>
        <w:tblStyle w:val="TableGrid"/>
        <w:tblW w:w="9635" w:type="dxa"/>
        <w:tblInd w:w="-50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D25C9B" w14:paraId="36F738B5" w14:textId="77777777" w:rsidTr="001331F3">
        <w:trPr>
          <w:trHeight w:val="861"/>
        </w:trPr>
        <w:tc>
          <w:tcPr>
            <w:tcW w:w="1927" w:type="dxa"/>
          </w:tcPr>
          <w:p w14:paraId="25DFF5AA" w14:textId="77777777" w:rsidR="00A427D3" w:rsidRDefault="00A427D3"/>
          <w:p w14:paraId="5BAFB090" w14:textId="54267205" w:rsidR="00D25C9B" w:rsidRPr="00DD273F" w:rsidRDefault="00DD27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D27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927" w:type="dxa"/>
          </w:tcPr>
          <w:p w14:paraId="03463ADE" w14:textId="77777777" w:rsidR="00A427D3" w:rsidRDefault="00A427D3"/>
          <w:p w14:paraId="7E157B72" w14:textId="0AC35EA8" w:rsidR="00D25C9B" w:rsidRPr="00DD273F" w:rsidRDefault="00DD27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D27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927" w:type="dxa"/>
          </w:tcPr>
          <w:p w14:paraId="7F92B366" w14:textId="77777777" w:rsidR="00A427D3" w:rsidRDefault="00A427D3"/>
          <w:p w14:paraId="192DBD47" w14:textId="76666884" w:rsidR="00D25C9B" w:rsidRPr="00DD273F" w:rsidRDefault="00DD27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D27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927" w:type="dxa"/>
          </w:tcPr>
          <w:p w14:paraId="0AC2FFD3" w14:textId="77843A86" w:rsidR="00D25C9B" w:rsidRPr="00DD273F" w:rsidRDefault="00000000" w:rsidP="00DD27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7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Allowed</w:t>
            </w:r>
            <w:r w:rsidR="00DD27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Values</w:t>
            </w:r>
          </w:p>
        </w:tc>
        <w:tc>
          <w:tcPr>
            <w:tcW w:w="1927" w:type="dxa"/>
          </w:tcPr>
          <w:p w14:paraId="0B220E46" w14:textId="77777777" w:rsidR="00A427D3" w:rsidRDefault="00A427D3"/>
          <w:p w14:paraId="75DCE983" w14:textId="74A82465" w:rsidR="00D25C9B" w:rsidRPr="00DD273F" w:rsidRDefault="00DD27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     </w:t>
            </w:r>
            <w:r w:rsidRPr="00DD27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D25C9B" w14:paraId="641E07F0" w14:textId="77777777" w:rsidTr="001331F3">
        <w:trPr>
          <w:trHeight w:val="1930"/>
        </w:trPr>
        <w:tc>
          <w:tcPr>
            <w:tcW w:w="1927" w:type="dxa"/>
          </w:tcPr>
          <w:p w14:paraId="6EEE720D" w14:textId="77777777" w:rsidR="00A427D3" w:rsidRDefault="00A427D3"/>
          <w:p w14:paraId="5795B128" w14:textId="77777777" w:rsidR="00A427D3" w:rsidRDefault="00A427D3"/>
          <w:p w14:paraId="18A7EC1A" w14:textId="77777777" w:rsidR="00A427D3" w:rsidRDefault="00A427D3"/>
          <w:p w14:paraId="454743CE" w14:textId="7D196A46" w:rsidR="00D25C9B" w:rsidRPr="00DD273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73F">
              <w:rPr>
                <w:rFonts w:ascii="Times New Roman" w:hAnsi="Times New Roman" w:cs="Times New Roman"/>
                <w:sz w:val="24"/>
                <w:szCs w:val="24"/>
              </w:rPr>
              <w:t>Account Number</w:t>
            </w:r>
          </w:p>
        </w:tc>
        <w:tc>
          <w:tcPr>
            <w:tcW w:w="1927" w:type="dxa"/>
          </w:tcPr>
          <w:p w14:paraId="4C806DDE" w14:textId="77777777" w:rsidR="00A427D3" w:rsidRDefault="00A427D3"/>
          <w:p w14:paraId="09BF6FC6" w14:textId="77777777" w:rsidR="00A427D3" w:rsidRDefault="00A427D3"/>
          <w:p w14:paraId="0FB11EE8" w14:textId="77777777" w:rsidR="00A427D3" w:rsidRDefault="00A427D3"/>
          <w:p w14:paraId="5A011DAF" w14:textId="0DC092EA" w:rsidR="00D25C9B" w:rsidRPr="00DD273F" w:rsidRDefault="00DD2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C2DA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D273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27" w:type="dxa"/>
          </w:tcPr>
          <w:p w14:paraId="7F34628A" w14:textId="77777777" w:rsidR="00A427D3" w:rsidRDefault="00A427D3"/>
          <w:p w14:paraId="21AD5118" w14:textId="77777777" w:rsidR="00A427D3" w:rsidRDefault="00A427D3"/>
          <w:p w14:paraId="77DCB955" w14:textId="17B54F3B" w:rsidR="00D25C9B" w:rsidRPr="00DD273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73F">
              <w:rPr>
                <w:rFonts w:ascii="Times New Roman" w:hAnsi="Times New Roman" w:cs="Times New Roman"/>
                <w:sz w:val="24"/>
                <w:szCs w:val="24"/>
              </w:rPr>
              <w:t>Unique identifier for each user’s bank account</w:t>
            </w:r>
          </w:p>
        </w:tc>
        <w:tc>
          <w:tcPr>
            <w:tcW w:w="1927" w:type="dxa"/>
          </w:tcPr>
          <w:p w14:paraId="31D011D4" w14:textId="77777777" w:rsidR="00A427D3" w:rsidRDefault="00A427D3"/>
          <w:p w14:paraId="7D23F761" w14:textId="77777777" w:rsidR="00A427D3" w:rsidRDefault="00A427D3"/>
          <w:p w14:paraId="22D88BB1" w14:textId="77777777" w:rsidR="00A427D3" w:rsidRDefault="00A427D3"/>
          <w:p w14:paraId="69BEEE42" w14:textId="67D649C2" w:rsidR="00D25C9B" w:rsidRPr="00DD273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73F">
              <w:rPr>
                <w:rFonts w:ascii="Times New Roman" w:hAnsi="Times New Roman" w:cs="Times New Roman"/>
                <w:sz w:val="24"/>
                <w:szCs w:val="24"/>
              </w:rPr>
              <w:t>10-digit num</w:t>
            </w:r>
            <w:r w:rsidR="00A427D3" w:rsidRPr="00DD273F"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</w:p>
        </w:tc>
        <w:tc>
          <w:tcPr>
            <w:tcW w:w="1927" w:type="dxa"/>
          </w:tcPr>
          <w:p w14:paraId="3EAEEBFC" w14:textId="77777777" w:rsidR="00A427D3" w:rsidRDefault="00A427D3"/>
          <w:p w14:paraId="30688AB7" w14:textId="77777777" w:rsidR="00A427D3" w:rsidRDefault="00A427D3"/>
          <w:p w14:paraId="16A51F87" w14:textId="77777777" w:rsidR="00A427D3" w:rsidRDefault="00A427D3"/>
          <w:p w14:paraId="5CC747E5" w14:textId="37931039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427D3" w:rsidRPr="00EC2DAB">
              <w:rPr>
                <w:rFonts w:ascii="Times New Roman" w:hAnsi="Times New Roman" w:cs="Times New Roman"/>
                <w:sz w:val="24"/>
                <w:szCs w:val="24"/>
              </w:rPr>
              <w:t>6738920481</w:t>
            </w:r>
          </w:p>
        </w:tc>
      </w:tr>
      <w:tr w:rsidR="00D25C9B" w14:paraId="6533B3AE" w14:textId="77777777" w:rsidTr="001331F3">
        <w:trPr>
          <w:trHeight w:val="1972"/>
        </w:trPr>
        <w:tc>
          <w:tcPr>
            <w:tcW w:w="1927" w:type="dxa"/>
          </w:tcPr>
          <w:p w14:paraId="2BAB5934" w14:textId="77777777" w:rsidR="00A427D3" w:rsidRDefault="00A427D3"/>
          <w:p w14:paraId="30AC0A39" w14:textId="77777777" w:rsidR="00A427D3" w:rsidRDefault="00A427D3"/>
          <w:p w14:paraId="4CD675D2" w14:textId="77777777" w:rsidR="00A427D3" w:rsidRDefault="00A427D3"/>
          <w:p w14:paraId="6F2363AB" w14:textId="4203A2A0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1927" w:type="dxa"/>
          </w:tcPr>
          <w:p w14:paraId="17CCAF5C" w14:textId="77777777" w:rsidR="00A427D3" w:rsidRDefault="00A427D3"/>
          <w:p w14:paraId="4196EF50" w14:textId="77777777" w:rsidR="00A427D3" w:rsidRDefault="00A427D3"/>
          <w:p w14:paraId="5EC788E7" w14:textId="77777777" w:rsidR="00A427D3" w:rsidRDefault="00A427D3"/>
          <w:p w14:paraId="3BB37D06" w14:textId="09CD4976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27" w:type="dxa"/>
          </w:tcPr>
          <w:p w14:paraId="3A5A592F" w14:textId="77777777" w:rsidR="00A427D3" w:rsidRDefault="00A427D3"/>
          <w:p w14:paraId="4D60004A" w14:textId="77777777" w:rsidR="00A427D3" w:rsidRDefault="00A427D3"/>
          <w:p w14:paraId="6FD02A37" w14:textId="371C2263" w:rsidR="00D25C9B" w:rsidRPr="00EC2D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Personal Identification Number for authentication</w:t>
            </w:r>
          </w:p>
        </w:tc>
        <w:tc>
          <w:tcPr>
            <w:tcW w:w="1927" w:type="dxa"/>
          </w:tcPr>
          <w:p w14:paraId="1F3CCD81" w14:textId="77777777" w:rsidR="00A427D3" w:rsidRDefault="00A427D3"/>
          <w:p w14:paraId="16A919C2" w14:textId="77777777" w:rsidR="00A427D3" w:rsidRDefault="00A427D3"/>
          <w:p w14:paraId="798469E4" w14:textId="77777777" w:rsidR="00A427D3" w:rsidRDefault="00A427D3"/>
          <w:p w14:paraId="1FF0746C" w14:textId="704DF387" w:rsidR="00D25C9B" w:rsidRPr="00EC2D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4-digit num</w:t>
            </w:r>
            <w:r w:rsidR="00A427D3" w:rsidRPr="00EC2DAB"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</w:p>
        </w:tc>
        <w:tc>
          <w:tcPr>
            <w:tcW w:w="1927" w:type="dxa"/>
          </w:tcPr>
          <w:p w14:paraId="7BA9A4B0" w14:textId="77777777" w:rsidR="00A427D3" w:rsidRDefault="00A427D3"/>
          <w:p w14:paraId="7FF79CA6" w14:textId="77777777" w:rsidR="00A427D3" w:rsidRDefault="00A427D3"/>
          <w:p w14:paraId="44F42F50" w14:textId="77777777" w:rsidR="00A427D3" w:rsidRDefault="00A427D3"/>
          <w:p w14:paraId="66AF1133" w14:textId="42E6AA8C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427D3" w:rsidRPr="00EC2DAB">
              <w:rPr>
                <w:rFonts w:ascii="Times New Roman" w:hAnsi="Times New Roman" w:cs="Times New Roman"/>
                <w:sz w:val="24"/>
                <w:szCs w:val="24"/>
              </w:rPr>
              <w:t>7634</w:t>
            </w:r>
          </w:p>
        </w:tc>
      </w:tr>
      <w:tr w:rsidR="00D25C9B" w14:paraId="4536DF76" w14:textId="77777777" w:rsidTr="001331F3">
        <w:trPr>
          <w:trHeight w:val="1552"/>
        </w:trPr>
        <w:tc>
          <w:tcPr>
            <w:tcW w:w="1927" w:type="dxa"/>
          </w:tcPr>
          <w:p w14:paraId="1E3FB646" w14:textId="77777777" w:rsidR="00A427D3" w:rsidRDefault="00A427D3"/>
          <w:p w14:paraId="79563279" w14:textId="77777777" w:rsidR="00A427D3" w:rsidRDefault="00A427D3"/>
          <w:p w14:paraId="0B811878" w14:textId="055CB459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927" w:type="dxa"/>
          </w:tcPr>
          <w:p w14:paraId="4905BE3A" w14:textId="77777777" w:rsidR="00A427D3" w:rsidRDefault="00A427D3"/>
          <w:p w14:paraId="78C89201" w14:textId="77777777" w:rsidR="00A427D3" w:rsidRDefault="00A427D3"/>
          <w:p w14:paraId="7294698A" w14:textId="366684F7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27" w:type="dxa"/>
          </w:tcPr>
          <w:p w14:paraId="38340F0C" w14:textId="77777777" w:rsidR="00A427D3" w:rsidRDefault="00A427D3"/>
          <w:p w14:paraId="42A1CAF1" w14:textId="419625C7" w:rsidR="00D25C9B" w:rsidRPr="00EC2D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Current balance in the user’s account</w:t>
            </w:r>
          </w:p>
        </w:tc>
        <w:tc>
          <w:tcPr>
            <w:tcW w:w="1927" w:type="dxa"/>
          </w:tcPr>
          <w:p w14:paraId="5AE9C320" w14:textId="77777777" w:rsidR="00A427D3" w:rsidRDefault="00A427D3"/>
          <w:p w14:paraId="26AF149F" w14:textId="77777777" w:rsidR="00A427D3" w:rsidRDefault="00A427D3"/>
          <w:p w14:paraId="53F36A79" w14:textId="3606A567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Any positive decimal number</w:t>
            </w:r>
          </w:p>
        </w:tc>
        <w:tc>
          <w:tcPr>
            <w:tcW w:w="1927" w:type="dxa"/>
          </w:tcPr>
          <w:p w14:paraId="58026387" w14:textId="77777777" w:rsidR="00A427D3" w:rsidRDefault="00A427D3"/>
          <w:p w14:paraId="1D717D1D" w14:textId="77777777" w:rsidR="00A427D3" w:rsidRDefault="00A427D3"/>
          <w:p w14:paraId="3C488584" w14:textId="4E402E2C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427D3" w:rsidRPr="00EC2DAB">
              <w:rPr>
                <w:rFonts w:ascii="Times New Roman" w:hAnsi="Times New Roman" w:cs="Times New Roman"/>
                <w:sz w:val="24"/>
                <w:szCs w:val="24"/>
              </w:rPr>
              <w:t>500.25</w:t>
            </w:r>
          </w:p>
        </w:tc>
      </w:tr>
      <w:tr w:rsidR="00D25C9B" w14:paraId="7005E617" w14:textId="77777777" w:rsidTr="001331F3">
        <w:trPr>
          <w:trHeight w:val="1838"/>
        </w:trPr>
        <w:tc>
          <w:tcPr>
            <w:tcW w:w="1927" w:type="dxa"/>
          </w:tcPr>
          <w:p w14:paraId="7196E9B5" w14:textId="77777777" w:rsidR="00A427D3" w:rsidRDefault="00A427D3"/>
          <w:p w14:paraId="5C70CD4E" w14:textId="77777777" w:rsidR="00A427D3" w:rsidRDefault="00A427D3"/>
          <w:p w14:paraId="652788C8" w14:textId="1A8898DA" w:rsidR="00D25C9B" w:rsidRPr="00EC2DAB" w:rsidRDefault="00000000" w:rsidP="00EC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 xml:space="preserve">Withdrawal </w:t>
            </w:r>
            <w:r w:rsidR="00EC2DAB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27" w:type="dxa"/>
          </w:tcPr>
          <w:p w14:paraId="65EDCC52" w14:textId="77777777" w:rsidR="00A427D3" w:rsidRDefault="00A427D3"/>
          <w:p w14:paraId="7C0E7B08" w14:textId="77777777" w:rsidR="00A427D3" w:rsidRDefault="00A427D3"/>
          <w:p w14:paraId="38B75578" w14:textId="6D5F0506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27" w:type="dxa"/>
          </w:tcPr>
          <w:p w14:paraId="69A28AC7" w14:textId="77777777" w:rsidR="00A427D3" w:rsidRDefault="00A427D3"/>
          <w:p w14:paraId="6C56BD40" w14:textId="1BB2D88D" w:rsidR="00D25C9B" w:rsidRPr="00EC2D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Amount requested by the user for withdrawal</w:t>
            </w:r>
          </w:p>
        </w:tc>
        <w:tc>
          <w:tcPr>
            <w:tcW w:w="1927" w:type="dxa"/>
          </w:tcPr>
          <w:p w14:paraId="5A2B5E73" w14:textId="77777777" w:rsidR="00A427D3" w:rsidRDefault="00A427D3"/>
          <w:p w14:paraId="5DEAF658" w14:textId="77777777" w:rsidR="00A427D3" w:rsidRDefault="00A427D3"/>
          <w:p w14:paraId="56A7263A" w14:textId="4CD336D2" w:rsidR="00D25C9B" w:rsidRPr="00EC2D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Positive decimal number</w:t>
            </w:r>
          </w:p>
        </w:tc>
        <w:tc>
          <w:tcPr>
            <w:tcW w:w="1927" w:type="dxa"/>
          </w:tcPr>
          <w:p w14:paraId="1506C8B6" w14:textId="77777777" w:rsidR="00A427D3" w:rsidRDefault="00A427D3"/>
          <w:p w14:paraId="26857445" w14:textId="77777777" w:rsidR="00A427D3" w:rsidRDefault="00A427D3"/>
          <w:p w14:paraId="65726126" w14:textId="7745C7DE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</w:t>
            </w:r>
            <w:r w:rsidR="00A427D3" w:rsidRPr="00EC2DAB">
              <w:rPr>
                <w:rFonts w:ascii="Times New Roman" w:hAnsi="Times New Roman" w:cs="Times New Roman"/>
                <w:sz w:val="24"/>
                <w:szCs w:val="24"/>
              </w:rPr>
              <w:t>300.60</w:t>
            </w:r>
          </w:p>
        </w:tc>
      </w:tr>
      <w:tr w:rsidR="00D25C9B" w14:paraId="029E846F" w14:textId="77777777" w:rsidTr="001331F3">
        <w:trPr>
          <w:trHeight w:val="1978"/>
        </w:trPr>
        <w:tc>
          <w:tcPr>
            <w:tcW w:w="1927" w:type="dxa"/>
          </w:tcPr>
          <w:p w14:paraId="2FBE984A" w14:textId="77777777" w:rsidR="00A427D3" w:rsidRDefault="00A427D3"/>
          <w:p w14:paraId="19FF2267" w14:textId="77777777" w:rsidR="00A427D3" w:rsidRDefault="00A427D3"/>
          <w:p w14:paraId="442CF6E2" w14:textId="77777777" w:rsidR="00A427D3" w:rsidRDefault="00A427D3"/>
          <w:p w14:paraId="2D58E0CA" w14:textId="44AC77B9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Deposit Amount</w:t>
            </w:r>
          </w:p>
        </w:tc>
        <w:tc>
          <w:tcPr>
            <w:tcW w:w="1927" w:type="dxa"/>
          </w:tcPr>
          <w:p w14:paraId="73748CCE" w14:textId="77777777" w:rsidR="00A427D3" w:rsidRDefault="00A427D3"/>
          <w:p w14:paraId="23DC3609" w14:textId="77777777" w:rsidR="00A427D3" w:rsidRDefault="00A427D3"/>
          <w:p w14:paraId="0E202CE9" w14:textId="77777777" w:rsidR="00A427D3" w:rsidRDefault="00A427D3"/>
          <w:p w14:paraId="45B47688" w14:textId="2CE9366C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27" w:type="dxa"/>
          </w:tcPr>
          <w:p w14:paraId="3A483526" w14:textId="77777777" w:rsidR="00A427D3" w:rsidRDefault="00A427D3"/>
          <w:p w14:paraId="4BC4653A" w14:textId="77777777" w:rsidR="00A427D3" w:rsidRDefault="00A427D3"/>
          <w:p w14:paraId="37340E62" w14:textId="7F2BBB7B" w:rsidR="00D25C9B" w:rsidRPr="00EC2D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Amount to be deposited into the user’s account</w:t>
            </w:r>
          </w:p>
        </w:tc>
        <w:tc>
          <w:tcPr>
            <w:tcW w:w="1927" w:type="dxa"/>
          </w:tcPr>
          <w:p w14:paraId="7EA74442" w14:textId="77777777" w:rsidR="00A427D3" w:rsidRDefault="00A427D3"/>
          <w:p w14:paraId="002A0C77" w14:textId="77777777" w:rsidR="00A427D3" w:rsidRDefault="00A427D3"/>
          <w:p w14:paraId="77556599" w14:textId="77777777" w:rsidR="00A427D3" w:rsidRDefault="00A427D3"/>
          <w:p w14:paraId="63188A4F" w14:textId="6C96FC2E" w:rsidR="00D25C9B" w:rsidRPr="00EC2DA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Positive decimal number</w:t>
            </w:r>
          </w:p>
        </w:tc>
        <w:tc>
          <w:tcPr>
            <w:tcW w:w="1927" w:type="dxa"/>
          </w:tcPr>
          <w:p w14:paraId="1DD8BF39" w14:textId="77777777" w:rsidR="00A427D3" w:rsidRDefault="00A427D3"/>
          <w:p w14:paraId="0F610C0A" w14:textId="77777777" w:rsidR="00A427D3" w:rsidRDefault="00A427D3"/>
          <w:p w14:paraId="3B4F4F03" w14:textId="77777777" w:rsidR="00A427D3" w:rsidRDefault="00A427D3"/>
          <w:p w14:paraId="3F7EE831" w14:textId="59CC3916" w:rsidR="00D25C9B" w:rsidRPr="00EC2DAB" w:rsidRDefault="00EC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C2DAB">
              <w:rPr>
                <w:rFonts w:ascii="Times New Roman" w:hAnsi="Times New Roman" w:cs="Times New Roman"/>
                <w:sz w:val="24"/>
                <w:szCs w:val="24"/>
              </w:rPr>
              <w:t>500.</w:t>
            </w:r>
            <w:r w:rsidR="00A427D3" w:rsidRPr="00EC2DA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164B47A1" w14:textId="77777777" w:rsidR="00983229" w:rsidRDefault="00983229"/>
    <w:sectPr w:rsidR="009832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857419">
    <w:abstractNumId w:val="8"/>
  </w:num>
  <w:num w:numId="2" w16cid:durableId="1267886046">
    <w:abstractNumId w:val="6"/>
  </w:num>
  <w:num w:numId="3" w16cid:durableId="1629043376">
    <w:abstractNumId w:val="5"/>
  </w:num>
  <w:num w:numId="4" w16cid:durableId="339739613">
    <w:abstractNumId w:val="4"/>
  </w:num>
  <w:num w:numId="5" w16cid:durableId="198709964">
    <w:abstractNumId w:val="7"/>
  </w:num>
  <w:num w:numId="6" w16cid:durableId="1406995893">
    <w:abstractNumId w:val="3"/>
  </w:num>
  <w:num w:numId="7" w16cid:durableId="1154375567">
    <w:abstractNumId w:val="2"/>
  </w:num>
  <w:num w:numId="8" w16cid:durableId="1126850256">
    <w:abstractNumId w:val="1"/>
  </w:num>
  <w:num w:numId="9" w16cid:durableId="160202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117"/>
    <w:rsid w:val="0011275C"/>
    <w:rsid w:val="001331F3"/>
    <w:rsid w:val="0015074B"/>
    <w:rsid w:val="0029639D"/>
    <w:rsid w:val="00326F90"/>
    <w:rsid w:val="003D65D8"/>
    <w:rsid w:val="00983229"/>
    <w:rsid w:val="00A427D3"/>
    <w:rsid w:val="00A915A3"/>
    <w:rsid w:val="00AA1D8D"/>
    <w:rsid w:val="00B47730"/>
    <w:rsid w:val="00CB0664"/>
    <w:rsid w:val="00D25C9B"/>
    <w:rsid w:val="00DD273F"/>
    <w:rsid w:val="00EC2D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23706"/>
  <w14:defaultImageDpi w14:val="300"/>
  <w15:docId w15:val="{37004EF9-2F65-4B0E-BE2B-6D72913B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Pragun Saklani</cp:lastModifiedBy>
  <cp:revision>4</cp:revision>
  <dcterms:created xsi:type="dcterms:W3CDTF">2025-03-25T17:33:00Z</dcterms:created>
  <dcterms:modified xsi:type="dcterms:W3CDTF">2025-03-25T17:37:00Z</dcterms:modified>
  <cp:category/>
</cp:coreProperties>
</file>